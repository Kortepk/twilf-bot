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Доклад по проекту: Telegram-бот для бронирования столиков</w:t>
      </w:r>
    </w:p>
    <w:p>
      <w:pPr>
        <w:pStyle w:val="Heading2"/>
      </w:pPr>
      <w:r>
        <w:t>1. Цели и задачи</w:t>
      </w:r>
    </w:p>
    <w:p>
      <w:pPr>
        <w:spacing w:after="120"/>
      </w:pPr>
      <w:r>
        <w:t>Целью проекта было создание удобного Telegram-бота для бронирования столиков в ресторане с возможностью визуального контроля занятости через отдельное десктопное окно.</w:t>
      </w:r>
    </w:p>
    <w:p>
      <w:pPr>
        <w:spacing w:after="120"/>
      </w:pPr>
      <w:r>
        <w:t>Задачи включали:</w:t>
      </w:r>
    </w:p>
    <w:p>
      <w:pPr>
        <w:spacing w:after="120"/>
      </w:pPr>
      <w:r>
        <w:t>- Реализацию команд для бронирования, отмены и просмотра своих броней;</w:t>
      </w:r>
    </w:p>
    <w:p>
      <w:pPr>
        <w:spacing w:after="120"/>
      </w:pPr>
      <w:r>
        <w:t>- Добавление роли администратора с доступом к полному списку бронирований;</w:t>
      </w:r>
    </w:p>
    <w:p>
      <w:pPr>
        <w:spacing w:after="120"/>
      </w:pPr>
      <w:r>
        <w:t>- Визуализацию занятых столиков по времени и дате в графическом интерфейсе tkinter.</w:t>
      </w:r>
    </w:p>
    <w:p>
      <w:pPr>
        <w:pStyle w:val="Heading2"/>
      </w:pPr>
      <w:r>
        <w:t>2. Структура проекта</w:t>
      </w:r>
    </w:p>
    <w:p>
      <w:pPr>
        <w:spacing w:after="120"/>
      </w:pPr>
      <w:r>
        <w:t>Проект состоит из следующих модулей:</w:t>
      </w:r>
    </w:p>
    <w:p>
      <w:pPr>
        <w:spacing w:after="120"/>
      </w:pPr>
      <w:r>
        <w:t>- main.py — инициализация Telegram-бота;</w:t>
      </w:r>
    </w:p>
    <w:p>
      <w:pPr>
        <w:spacing w:after="120"/>
      </w:pPr>
      <w:r>
        <w:t>- handlers/ — папка с обработчиками команд;</w:t>
      </w:r>
    </w:p>
    <w:p>
      <w:pPr>
        <w:spacing w:after="120"/>
      </w:pPr>
      <w:r>
        <w:t>- db.py — инициализация SQLite-базы данных;</w:t>
      </w:r>
    </w:p>
    <w:p>
      <w:pPr>
        <w:spacing w:after="120"/>
      </w:pPr>
      <w:r>
        <w:t>- time_check.py — проверка времени по расписанию;</w:t>
      </w:r>
    </w:p>
    <w:p>
      <w:pPr>
        <w:spacing w:after="120"/>
      </w:pPr>
      <w:r>
        <w:t>- view_db.py — десктопное GUI-приложение;</w:t>
      </w:r>
    </w:p>
    <w:p>
      <w:pPr>
        <w:spacing w:after="120"/>
      </w:pPr>
      <w:r>
        <w:t>- config.py — настройки ID и часов работы.</w:t>
      </w:r>
    </w:p>
    <w:p>
      <w:pPr>
        <w:spacing w:after="120"/>
      </w:pPr>
      <w:r>
        <w:t>Используется библиотека tkcalendar для выбора даты.</w:t>
      </w:r>
    </w:p>
    <w:p>
      <w:pPr>
        <w:pStyle w:val="Heading2"/>
      </w:pPr>
      <w:r>
        <w:t>3. Интерфейс</w:t>
      </w:r>
    </w:p>
    <w:p>
      <w:pPr>
        <w:spacing w:after="120"/>
      </w:pPr>
      <w:r>
        <w:t>Telegram-бот поддерживает команды:</w:t>
      </w:r>
    </w:p>
    <w:p>
      <w:pPr>
        <w:spacing w:after="120"/>
      </w:pPr>
      <w:r>
        <w:t>/book, /cancel, /mybookings, /view, /free, /help.</w:t>
      </w:r>
    </w:p>
    <w:p>
      <w:pPr>
        <w:spacing w:after="120"/>
      </w:pPr>
      <w:r>
        <w:t>Графический интерфейс view_db.py включает:</w:t>
      </w:r>
    </w:p>
    <w:p>
      <w:pPr>
        <w:spacing w:after="120"/>
      </w:pPr>
      <w:r>
        <w:t>- Календарь выбора даты;</w:t>
      </w:r>
    </w:p>
    <w:p>
      <w:pPr>
        <w:spacing w:after="120"/>
      </w:pPr>
      <w:r>
        <w:t>- Таблицу с интервалами времени и столиками;</w:t>
      </w:r>
    </w:p>
    <w:p>
      <w:pPr>
        <w:spacing w:after="120"/>
      </w:pPr>
      <w:r>
        <w:t>- Подсветку занятых слотов.</w:t>
      </w:r>
    </w:p>
    <w:p>
      <w:pPr>
        <w:pStyle w:val="Heading2"/>
      </w:pPr>
      <w:r>
        <w:t>4. Этапы разработки</w:t>
      </w:r>
    </w:p>
    <w:p>
      <w:pPr>
        <w:spacing w:after="120"/>
      </w:pPr>
      <w:r>
        <w:t>1. Проектирование базы и команд;</w:t>
      </w:r>
    </w:p>
    <w:p>
      <w:pPr>
        <w:spacing w:after="120"/>
      </w:pPr>
      <w:r>
        <w:t>2. Реализация Telegram-бота;</w:t>
      </w:r>
    </w:p>
    <w:p>
      <w:pPr>
        <w:spacing w:after="120"/>
      </w:pPr>
      <w:r>
        <w:t>3. Обработка времени и проверок;</w:t>
      </w:r>
    </w:p>
    <w:p>
      <w:pPr>
        <w:spacing w:after="120"/>
      </w:pPr>
      <w:r>
        <w:t>4. Разработка tkinter-интерфейса;</w:t>
      </w:r>
    </w:p>
    <w:p>
      <w:pPr>
        <w:spacing w:after="120"/>
      </w:pPr>
      <w:r>
        <w:t>5. Интеграция с SQLite и тестирование.</w:t>
      </w:r>
    </w:p>
    <w:p>
      <w:pPr>
        <w:pStyle w:val="Heading2"/>
      </w:pPr>
      <w:r>
        <w:t>5. Структура БД</w:t>
      </w:r>
    </w:p>
    <w:p>
      <w:pPr>
        <w:spacing w:after="120"/>
      </w:pPr>
      <w:r>
        <w:t>Таблица bookings:</w:t>
      </w:r>
    </w:p>
    <w:p>
      <w:pPr>
        <w:spacing w:after="120"/>
      </w:pPr>
      <w:r>
        <w:t>- id: INTEGER — ID брони</w:t>
      </w:r>
    </w:p>
    <w:p>
      <w:pPr>
        <w:spacing w:after="120"/>
      </w:pPr>
      <w:r>
        <w:t>- user_id: INTEGER — Telegram ID</w:t>
      </w:r>
    </w:p>
    <w:p>
      <w:pPr>
        <w:spacing w:after="120"/>
      </w:pPr>
      <w:r>
        <w:t>- username: TEXT — имя пользователя</w:t>
      </w:r>
    </w:p>
    <w:p>
      <w:pPr>
        <w:spacing w:after="120"/>
      </w:pPr>
      <w:r>
        <w:t>- table_number: INTEGER — номер столика</w:t>
      </w:r>
    </w:p>
    <w:p>
      <w:pPr>
        <w:spacing w:after="120"/>
      </w:pPr>
      <w:r>
        <w:t>- booking_time: TEXT — начало брони</w:t>
      </w:r>
    </w:p>
    <w:p>
      <w:pPr>
        <w:spacing w:after="120"/>
      </w:pPr>
      <w:r>
        <w:t>- booking_end_time: TEXT — конец брони</w:t>
      </w:r>
    </w:p>
    <w:p>
      <w:pPr>
        <w:spacing w:after="120"/>
      </w:pPr>
      <w:r>
        <w:t>Хранение в файле restaurant.db.</w:t>
      </w:r>
    </w:p>
    <w:p>
      <w:pPr>
        <w:pStyle w:val="Heading2"/>
      </w:pPr>
      <w:r>
        <w:t>6. Реализация view_db.py</w:t>
      </w:r>
    </w:p>
    <w:p>
      <w:pPr>
        <w:spacing w:after="120"/>
      </w:pPr>
      <w:r>
        <w:t>Модуль запускает окно с календарём и таблицей:</w:t>
      </w:r>
    </w:p>
    <w:p>
      <w:pPr>
        <w:spacing w:after="120"/>
      </w:pPr>
      <w:r>
        <w:t>- Подключение к базе данных;</w:t>
      </w:r>
    </w:p>
    <w:p>
      <w:pPr>
        <w:spacing w:after="120"/>
      </w:pPr>
      <w:r>
        <w:t>- Отображение интервалов времени с шагом 10 минут;</w:t>
      </w:r>
    </w:p>
    <w:p>
      <w:pPr>
        <w:spacing w:after="120"/>
      </w:pPr>
      <w:r>
        <w:t>- Подсветка занятых ячеек красным цветом;</w:t>
      </w:r>
    </w:p>
    <w:p>
      <w:pPr>
        <w:spacing w:after="120"/>
      </w:pPr>
      <w:r>
        <w:t>- Обновление интерфейса по дате.</w:t>
      </w:r>
    </w:p>
    <w:p>
      <w:pPr>
        <w:spacing w:after="120"/>
      </w:pPr>
      <w:r>
        <w:t>Ключевые функции: get_bookings_for_date, round_time_down, update_table.</w:t>
      </w:r>
    </w:p>
    <w:p>
      <w:pPr>
        <w:pStyle w:val="Heading2"/>
      </w:pPr>
      <w:r>
        <w:t>7. Демонстрация</w:t>
      </w:r>
    </w:p>
    <w:p>
      <w:pPr>
        <w:spacing w:after="120"/>
      </w:pPr>
      <w:r>
        <w:t>1. Пользователь бронирует столик через бота;</w:t>
      </w:r>
    </w:p>
    <w:p>
      <w:pPr>
        <w:spacing w:after="120"/>
      </w:pPr>
      <w:r>
        <w:t>2. Проверка ограничений по времени и дате;</w:t>
      </w:r>
    </w:p>
    <w:p>
      <w:pPr>
        <w:spacing w:after="120"/>
      </w:pPr>
      <w:r>
        <w:t>3. Администратор запускает view_db.py и выбирает дату;</w:t>
      </w:r>
    </w:p>
    <w:p>
      <w:pPr>
        <w:spacing w:after="120"/>
      </w:pPr>
      <w:r>
        <w:t>4. Интерфейс показывает таблицу занятости.</w:t>
      </w:r>
    </w:p>
    <w:p>
      <w:pPr>
        <w:pStyle w:val="Heading2"/>
      </w:pPr>
      <w:r>
        <w:t>8. Вывод</w:t>
      </w:r>
    </w:p>
    <w:p>
      <w:pPr>
        <w:spacing w:after="120"/>
      </w:pPr>
      <w:r>
        <w:t>Система реализует удобное бронирование через Telegram без сайта.</w:t>
      </w:r>
    </w:p>
    <w:p>
      <w:pPr>
        <w:spacing w:after="120"/>
      </w:pPr>
      <w:r>
        <w:t>Позволяет администратору видеть полную картину занятости столиков.</w:t>
      </w:r>
    </w:p>
    <w:p>
      <w:pPr>
        <w:spacing w:after="120"/>
      </w:pPr>
      <w:r>
        <w:t>Простая архитектура и локальная база делают проект гибким и расширяемым.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